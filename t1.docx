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</w:p>
    <w:p>
      <w:pPr>
        <w:pStyle w:val="SrctextStyle"/>
        <w:spacing w:after="240"/>
      </w:pPr>
      <w:r>
        <w:t>1</w:t>
      </w:r>
    </w:p>
    <w:p>
      <w:pPr/>
      <w:r>
        <w:rPr>
          <w:rFonts w:ascii="SimSun" w:hAnsi="SimSun" w:eastAsia="NSimSun"/>
        </w:rPr>
        <w:t>3</w:t>
      </w:r>
    </w:p>
    <w:p>
      <w:pPr>
        <w:pStyle w:val="SrctextStyle"/>
      </w:pPr>
      <w: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0" w:lineRule="exact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rctextStyle">
    <w:name w:val="SrctextStyle"/>
    <w:pPr>
      <w:spacing w:line="0" w:lineRule="exact"/>
    </w:pPr>
    <w:rPr>
      <w:sz w:val="20"/>
      <w:highlight w:val="yellow"/>
    </w:rPr>
  </w:style>
  <w:style w:type="paragraph" w:customStyle="1" w:styleId="TrtextStyle">
    <w:name w:val="TrtextStyle"/>
    <w:pPr>
      <w:spacing w:line="320" w:lineRule="exact"/>
    </w:pPr>
    <w:rPr>
      <w:sz w:val="24"/>
    </w:rPr>
  </w:style>
  <w:style w:type="paragraph" w:customStyle="1" w:styleId="AlttextStyle">
    <w:name w:val="AlttextStyle"/>
    <w:pPr>
      <w:spacing w:line="260" w:lineRule="exact"/>
    </w:pPr>
    <w:rPr>
      <w:color w:val="FF00E0"/>
      <w:sz w:val="20"/>
      <w:highlight w:val="whit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